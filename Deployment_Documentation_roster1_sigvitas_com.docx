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F181" w14:textId="77777777" w:rsidR="00CA43B1" w:rsidRDefault="00000000" w:rsidP="009A27F5">
      <w:pPr>
        <w:pStyle w:val="Title"/>
        <w:jc w:val="center"/>
      </w:pPr>
      <w:r>
        <w:t>Deployment Documentation – roster1.sigvitas.com</w:t>
      </w:r>
    </w:p>
    <w:p w14:paraId="5303C55E" w14:textId="77777777" w:rsidR="00CA43B1" w:rsidRDefault="00000000">
      <w:pPr>
        <w:pStyle w:val="Heading1"/>
      </w:pPr>
      <w:r>
        <w:t>1. Domain &amp; Hosting</w:t>
      </w:r>
    </w:p>
    <w:p w14:paraId="52B78961" w14:textId="77777777" w:rsidR="00CA43B1" w:rsidRDefault="00000000">
      <w:r>
        <w:t>• Domain: sigvitas.com (purchased earlier, not by you).</w:t>
      </w:r>
    </w:p>
    <w:p w14:paraId="661E2D18" w14:textId="77777777" w:rsidR="00CA43B1" w:rsidRDefault="00000000">
      <w:r>
        <w:t>• Subdomain: roster1.sigvitas.com (used for deployment).</w:t>
      </w:r>
    </w:p>
    <w:p w14:paraId="2EB4F046" w14:textId="77777777" w:rsidR="00CA43B1" w:rsidRDefault="00000000">
      <w:r>
        <w:t>• VPS: Hostinger VPS purchased and configured for deployment.</w:t>
      </w:r>
    </w:p>
    <w:p w14:paraId="7E25F68D" w14:textId="2F5BE912" w:rsidR="000A1DEA" w:rsidRDefault="00000000">
      <w:r>
        <w:t>• Hosting: Self-managed VPS where both frontend and backend are deployed.</w:t>
      </w:r>
    </w:p>
    <w:p w14:paraId="3988A194" w14:textId="77777777" w:rsidR="00CA43B1" w:rsidRDefault="00000000">
      <w:pPr>
        <w:pStyle w:val="Heading1"/>
      </w:pPr>
      <w:r>
        <w:t>2. SSL Certificate</w:t>
      </w:r>
    </w:p>
    <w:p w14:paraId="49AB70D3" w14:textId="77777777" w:rsidR="00CA43B1" w:rsidRDefault="00000000">
      <w:r>
        <w:t>• SSL Certificate purchased from Sectigo (Wildcard for *.sigvitas.com).</w:t>
      </w:r>
    </w:p>
    <w:p w14:paraId="5114221F" w14:textId="77777777" w:rsidR="00CA43B1" w:rsidRDefault="00000000">
      <w:r>
        <w:t>• CSR (Certificate Signing Request) and Private Key were generated on the server.</w:t>
      </w:r>
    </w:p>
    <w:p w14:paraId="0C6DE671" w14:textId="77777777" w:rsidR="00CA43B1" w:rsidRDefault="00000000">
      <w:r>
        <w:t>• CA Bundle (Certificate Authority Bundle) contains intermediate certificates that establish trust between the SSL certificate and root authorities.</w:t>
      </w:r>
    </w:p>
    <w:p w14:paraId="6F2E3518" w14:textId="77777777" w:rsidR="00CA43B1" w:rsidRDefault="00000000">
      <w:r>
        <w:t>• The final certificate chain was created by combining the domain certificate and the CA bundle.</w:t>
      </w:r>
    </w:p>
    <w:p w14:paraId="5AB7D4D3" w14:textId="77777777" w:rsidR="00CA43B1" w:rsidRDefault="00000000">
      <w:pPr>
        <w:pStyle w:val="Heading1"/>
      </w:pPr>
      <w:r>
        <w:t>3. VPS Setup</w:t>
      </w:r>
    </w:p>
    <w:p w14:paraId="596C8D46" w14:textId="77777777" w:rsidR="00CA43B1" w:rsidRDefault="00000000">
      <w:r>
        <w:t>• VPS Provider: Hostinger</w:t>
      </w:r>
    </w:p>
    <w:p w14:paraId="3474A27A" w14:textId="77777777" w:rsidR="00CA43B1" w:rsidRDefault="00000000">
      <w:r>
        <w:t>• Operating System: Ubuntu (default setup by Hostinger).</w:t>
      </w:r>
    </w:p>
    <w:p w14:paraId="7989F94F" w14:textId="77777777" w:rsidR="00CA43B1" w:rsidRDefault="00000000">
      <w:r>
        <w:t>• Accessed VPS using SSH:</w:t>
      </w:r>
    </w:p>
    <w:p w14:paraId="3D2E477B" w14:textId="77777777" w:rsidR="00CA43B1" w:rsidRDefault="00000000">
      <w:r>
        <w:t>Command: ssh root@srv697522</w:t>
      </w:r>
      <w:r>
        <w:br/>
        <w:t>What: Securely logs into the VPS.</w:t>
      </w:r>
      <w:r>
        <w:br/>
        <w:t>Why: Needed to execute server-level commands.</w:t>
      </w:r>
      <w:r>
        <w:br/>
        <w:t>Result: Gives a terminal session inside the VPS.</w:t>
      </w:r>
    </w:p>
    <w:p w14:paraId="4221CD93" w14:textId="77777777" w:rsidR="000A1DEA" w:rsidRDefault="000A1DEA" w:rsidP="000A1DEA">
      <w:r>
        <w:t>Initially I was using KVM1 but now I upgraded to KVM2 and now working</w:t>
      </w:r>
    </w:p>
    <w:p w14:paraId="6FD7BAAF" w14:textId="77777777" w:rsidR="000A1DEA" w:rsidRDefault="000A1DEA"/>
    <w:p w14:paraId="33791639" w14:textId="77777777" w:rsidR="00CA43B1" w:rsidRDefault="00000000">
      <w:pPr>
        <w:pStyle w:val="Heading1"/>
      </w:pPr>
      <w:r>
        <w:t>4. Frontend &amp; Backend Deployment</w:t>
      </w:r>
    </w:p>
    <w:p w14:paraId="475648B2" w14:textId="77777777" w:rsidR="00CA43B1" w:rsidRDefault="00000000">
      <w:r>
        <w:t>• Frontend was uploaded using FileZilla into the VPS hosting directory.</w:t>
      </w:r>
    </w:p>
    <w:p w14:paraId="542FB326" w14:textId="77777777" w:rsidR="00CA43B1" w:rsidRDefault="00000000">
      <w:r>
        <w:lastRenderedPageBreak/>
        <w:t>• Backend was deployed on the VPS and exposed via Nginx reverse proxy.</w:t>
      </w:r>
    </w:p>
    <w:p w14:paraId="44F89484" w14:textId="77777777" w:rsidR="00CA43B1" w:rsidRDefault="00000000">
      <w:r>
        <w:t>• Nginx handled both static frontend and proxied backend requests.</w:t>
      </w:r>
    </w:p>
    <w:p w14:paraId="0F667262" w14:textId="77777777" w:rsidR="00CA43B1" w:rsidRDefault="00000000">
      <w:pPr>
        <w:pStyle w:val="Heading1"/>
      </w:pPr>
      <w:r>
        <w:t>5. Deployment Flow (Step by Step)</w:t>
      </w:r>
    </w:p>
    <w:p w14:paraId="683ED8B0" w14:textId="77777777" w:rsidR="00CA43B1" w:rsidRDefault="00000000">
      <w:pPr>
        <w:pStyle w:val="ListBullet"/>
      </w:pPr>
      <w:r>
        <w:t>Command: ssh root@srv697522</w:t>
      </w:r>
    </w:p>
    <w:p w14:paraId="4E0BD5E4" w14:textId="0EA46415" w:rsidR="00CA43B1" w:rsidRDefault="00000000">
      <w:r>
        <w:t>What: Logs into the VPS using SSH.</w:t>
      </w:r>
      <w:r w:rsidR="000A1DEA">
        <w:t xml:space="preserve"> “</w:t>
      </w:r>
      <w:proofErr w:type="gramStart"/>
      <w:r w:rsidR="000A1DEA" w:rsidRPr="000A1DEA">
        <w:t>ssh</w:t>
      </w:r>
      <w:proofErr w:type="gramEnd"/>
      <w:r w:rsidR="000A1DEA" w:rsidRPr="000A1DEA">
        <w:t xml:space="preserve"> </w:t>
      </w:r>
      <w:hyperlink r:id="rId6" w:history="1">
        <w:r w:rsidR="000A1DEA" w:rsidRPr="00507DB4">
          <w:rPr>
            <w:rStyle w:val="Hyperlink"/>
          </w:rPr>
          <w:t>root@147.93.</w:t>
        </w:r>
        <w:r w:rsidR="000A1DEA" w:rsidRPr="00507DB4">
          <w:rPr>
            <w:rStyle w:val="Hyperlink"/>
          </w:rPr>
          <w:t>9</w:t>
        </w:r>
        <w:r w:rsidR="000A1DEA" w:rsidRPr="00507DB4">
          <w:rPr>
            <w:rStyle w:val="Hyperlink"/>
          </w:rPr>
          <w:t>8.251</w:t>
        </w:r>
      </w:hyperlink>
      <w:r w:rsidR="000A1DEA">
        <w:t>” and “pass”</w:t>
      </w:r>
    </w:p>
    <w:p w14:paraId="371972A1" w14:textId="77777777" w:rsidR="00CA43B1" w:rsidRDefault="00000000">
      <w:r>
        <w:t>Why: To get administrative access to the server.</w:t>
      </w:r>
    </w:p>
    <w:p w14:paraId="664F6C6B" w14:textId="77777777" w:rsidR="00CA43B1" w:rsidRDefault="00000000">
      <w:r>
        <w:t>Result: Terminal session inside VPS.</w:t>
      </w:r>
      <w:r>
        <w:br/>
      </w:r>
    </w:p>
    <w:p w14:paraId="0FFF2E39" w14:textId="77777777" w:rsidR="00CA43B1" w:rsidRDefault="00000000">
      <w:pPr>
        <w:pStyle w:val="ListBullet"/>
      </w:pPr>
      <w:r>
        <w:t>Command: cd /etc/nginx/sites-available</w:t>
      </w:r>
    </w:p>
    <w:p w14:paraId="4B9D0305" w14:textId="77777777" w:rsidR="00CA43B1" w:rsidRDefault="00000000">
      <w:r>
        <w:t>What: Navigate to Nginx config directory.</w:t>
      </w:r>
    </w:p>
    <w:p w14:paraId="6189A723" w14:textId="77777777" w:rsidR="00CA43B1" w:rsidRDefault="00000000">
      <w:r>
        <w:t>Why: To create/edit site-specific server block.</w:t>
      </w:r>
    </w:p>
    <w:p w14:paraId="78DDDF20" w14:textId="77777777" w:rsidR="00CA43B1" w:rsidRDefault="00000000">
      <w:r>
        <w:t>Result: Now inside Nginx config path.</w:t>
      </w:r>
      <w:r>
        <w:br/>
      </w:r>
    </w:p>
    <w:p w14:paraId="72C5C0AA" w14:textId="77777777" w:rsidR="00CA43B1" w:rsidRDefault="00000000">
      <w:pPr>
        <w:pStyle w:val="ListBullet"/>
      </w:pPr>
      <w:r>
        <w:t>Command: nano /etc/nginx/sites-available/roster1.sigvitas.com</w:t>
      </w:r>
    </w:p>
    <w:p w14:paraId="277D2548" w14:textId="77777777" w:rsidR="00CA43B1" w:rsidRDefault="00000000">
      <w:r>
        <w:t>What: Open editor to create server block config.</w:t>
      </w:r>
    </w:p>
    <w:p w14:paraId="070C07D0" w14:textId="77777777" w:rsidR="00CA43B1" w:rsidRDefault="00000000">
      <w:r>
        <w:t>Why: To configure domain, SSL, and reverse proxy.</w:t>
      </w:r>
    </w:p>
    <w:p w14:paraId="73946311" w14:textId="77777777" w:rsidR="00CA43B1" w:rsidRDefault="00000000">
      <w:r>
        <w:t>Result: Configuration file edited and saved.</w:t>
      </w:r>
      <w:r>
        <w:br/>
      </w:r>
    </w:p>
    <w:p w14:paraId="1EA97F56" w14:textId="77777777" w:rsidR="00CA43B1" w:rsidRDefault="00000000">
      <w:pPr>
        <w:pStyle w:val="ListBullet"/>
      </w:pPr>
      <w:r>
        <w:t>Command: ln -s /etc/nginx/sites-available/roster1.sigvitas.com /etc/nginx/sites-enabled/</w:t>
      </w:r>
    </w:p>
    <w:p w14:paraId="6786B8F7" w14:textId="77777777" w:rsidR="00CA43B1" w:rsidRDefault="00000000">
      <w:r>
        <w:t>What: Create symbolic link for site config.</w:t>
      </w:r>
    </w:p>
    <w:p w14:paraId="3672DACF" w14:textId="77777777" w:rsidR="00CA43B1" w:rsidRDefault="00000000">
      <w:r>
        <w:t>Why: Enable site in Nginx.</w:t>
      </w:r>
    </w:p>
    <w:p w14:paraId="6F41136F" w14:textId="77777777" w:rsidR="00CA43B1" w:rsidRDefault="00000000">
      <w:r>
        <w:t>Result: Site is now active in Nginx.</w:t>
      </w:r>
      <w:r>
        <w:br/>
      </w:r>
    </w:p>
    <w:p w14:paraId="2E937A2B" w14:textId="77777777" w:rsidR="00CA43B1" w:rsidRDefault="00000000">
      <w:pPr>
        <w:pStyle w:val="ListBullet"/>
      </w:pPr>
      <w:r>
        <w:t>Command: nginx -t</w:t>
      </w:r>
    </w:p>
    <w:p w14:paraId="6AC28C60" w14:textId="77777777" w:rsidR="00CA43B1" w:rsidRDefault="00000000">
      <w:r>
        <w:t>What: Test Nginx configuration.</w:t>
      </w:r>
    </w:p>
    <w:p w14:paraId="44902706" w14:textId="77777777" w:rsidR="00CA43B1" w:rsidRDefault="00000000">
      <w:r>
        <w:t>Why: Ensure no syntax errors before reloading.</w:t>
      </w:r>
    </w:p>
    <w:p w14:paraId="6935FD73" w14:textId="77777777" w:rsidR="00CA43B1" w:rsidRDefault="00000000">
      <w:r>
        <w:lastRenderedPageBreak/>
        <w:t>Result: Displays success message if config is valid.</w:t>
      </w:r>
      <w:r>
        <w:br/>
      </w:r>
    </w:p>
    <w:p w14:paraId="574910AC" w14:textId="77777777" w:rsidR="00CA43B1" w:rsidRDefault="00000000">
      <w:pPr>
        <w:pStyle w:val="ListBullet"/>
      </w:pPr>
      <w:r>
        <w:t>Command: systemctl reload nginx</w:t>
      </w:r>
    </w:p>
    <w:p w14:paraId="291185E8" w14:textId="77777777" w:rsidR="00CA43B1" w:rsidRDefault="00000000">
      <w:r>
        <w:t>What: Reload Nginx service.</w:t>
      </w:r>
    </w:p>
    <w:p w14:paraId="204ACC95" w14:textId="77777777" w:rsidR="00CA43B1" w:rsidRDefault="00000000">
      <w:r>
        <w:t>Why: Apply new changes without downtime.</w:t>
      </w:r>
    </w:p>
    <w:p w14:paraId="7097258D" w14:textId="77777777" w:rsidR="00CA43B1" w:rsidRDefault="00000000">
      <w:r>
        <w:t>Result: Nginx reloads with new configuration.</w:t>
      </w:r>
      <w:r>
        <w:br/>
      </w:r>
    </w:p>
    <w:p w14:paraId="71887F9E" w14:textId="77777777" w:rsidR="00CA43B1" w:rsidRDefault="00000000">
      <w:pPr>
        <w:pStyle w:val="ListBullet"/>
      </w:pPr>
      <w:r>
        <w:t>Command: cat domain.crt ca_bundle.crt &gt; fullchain.pem</w:t>
      </w:r>
    </w:p>
    <w:p w14:paraId="1C94B1BC" w14:textId="77777777" w:rsidR="00CA43B1" w:rsidRDefault="00000000">
      <w:r>
        <w:t>What: Combine domain certificate and CA bundle.</w:t>
      </w:r>
    </w:p>
    <w:p w14:paraId="0F732AFA" w14:textId="77777777" w:rsidR="00CA43B1" w:rsidRDefault="00000000">
      <w:r>
        <w:t>Why: Create a full chain certificate.</w:t>
      </w:r>
    </w:p>
    <w:p w14:paraId="50447CB4" w14:textId="77777777" w:rsidR="00CA43B1" w:rsidRDefault="00000000">
      <w:r>
        <w:t>Result: Generates fullchain.pem file.</w:t>
      </w:r>
      <w:r>
        <w:br/>
      </w:r>
    </w:p>
    <w:p w14:paraId="6E70F4F5" w14:textId="77777777" w:rsidR="00CA43B1" w:rsidRDefault="00000000">
      <w:pPr>
        <w:pStyle w:val="ListBullet"/>
      </w:pPr>
      <w:r>
        <w:t>Command: openssl s_client -connect roster1.sigvitas.com:443 -servername roster1.sigvitas.com</w:t>
      </w:r>
    </w:p>
    <w:p w14:paraId="7E724699" w14:textId="77777777" w:rsidR="00CA43B1" w:rsidRDefault="00000000">
      <w:r>
        <w:t>What: Verify SSL chain and connectivity.</w:t>
      </w:r>
    </w:p>
    <w:p w14:paraId="010B557F" w14:textId="77777777" w:rsidR="00CA43B1" w:rsidRDefault="00000000">
      <w:r>
        <w:t>Why: Check if SSL is trusted and complete.</w:t>
      </w:r>
    </w:p>
    <w:p w14:paraId="2ADB8AA2" w14:textId="77777777" w:rsidR="00CA43B1" w:rsidRDefault="00000000">
      <w:r>
        <w:t>Result: Shows certificate chain, issuer, and errors (if any).</w:t>
      </w:r>
      <w:r>
        <w:br/>
      </w:r>
    </w:p>
    <w:p w14:paraId="436223BF" w14:textId="77777777" w:rsidR="00CA43B1" w:rsidRDefault="00000000">
      <w:pPr>
        <w:pStyle w:val="ListBullet"/>
      </w:pPr>
      <w:r>
        <w:t>Command: systemctl restart nginx</w:t>
      </w:r>
    </w:p>
    <w:p w14:paraId="270232E3" w14:textId="77777777" w:rsidR="00CA43B1" w:rsidRDefault="00000000">
      <w:r>
        <w:t>What: Restart Nginx service.</w:t>
      </w:r>
    </w:p>
    <w:p w14:paraId="1A66FE31" w14:textId="77777777" w:rsidR="00CA43B1" w:rsidRDefault="00000000">
      <w:r>
        <w:t>Why: Final restart to apply SSL settings.</w:t>
      </w:r>
    </w:p>
    <w:p w14:paraId="7C325B77" w14:textId="77777777" w:rsidR="00CA43B1" w:rsidRDefault="00000000">
      <w:r>
        <w:t>Result: Website runs with HTTPS.</w:t>
      </w:r>
      <w:r>
        <w:br/>
      </w:r>
    </w:p>
    <w:p w14:paraId="32EBD0E1" w14:textId="77777777" w:rsidR="00CA43B1" w:rsidRDefault="00000000">
      <w:pPr>
        <w:pStyle w:val="Heading1"/>
      </w:pPr>
      <w:r>
        <w:t>6. Final Notes</w:t>
      </w:r>
    </w:p>
    <w:p w14:paraId="1BB909E7" w14:textId="77777777" w:rsidR="00CA43B1" w:rsidRDefault="00000000">
      <w:r>
        <w:t>• Website is successfully accessible via https://roster1.sigvitas.com</w:t>
      </w:r>
    </w:p>
    <w:p w14:paraId="24BDA54E" w14:textId="77777777" w:rsidR="00CA43B1" w:rsidRDefault="00000000">
      <w:r>
        <w:t>• SSL certificate applied and valid in browsers.</w:t>
      </w:r>
    </w:p>
    <w:p w14:paraId="1A7B78A1" w14:textId="77777777" w:rsidR="00CA43B1" w:rsidRDefault="00000000">
      <w:r>
        <w:t>• Browser clients trust the certificate even if local VPS shows verification code 21 (outdated CA store issue).</w:t>
      </w:r>
    </w:p>
    <w:p w14:paraId="0DCF836C" w14:textId="77777777" w:rsidR="00CA43B1" w:rsidRDefault="00000000">
      <w:r>
        <w:lastRenderedPageBreak/>
        <w:t>• Nginx reverse proxy ensures both frontend and backend work seamlessly.</w:t>
      </w:r>
    </w:p>
    <w:sectPr w:rsidR="00CA43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861010">
    <w:abstractNumId w:val="8"/>
  </w:num>
  <w:num w:numId="2" w16cid:durableId="1997104989">
    <w:abstractNumId w:val="6"/>
  </w:num>
  <w:num w:numId="3" w16cid:durableId="783571574">
    <w:abstractNumId w:val="5"/>
  </w:num>
  <w:num w:numId="4" w16cid:durableId="871109139">
    <w:abstractNumId w:val="4"/>
  </w:num>
  <w:num w:numId="5" w16cid:durableId="1888908118">
    <w:abstractNumId w:val="7"/>
  </w:num>
  <w:num w:numId="6" w16cid:durableId="1395010485">
    <w:abstractNumId w:val="3"/>
  </w:num>
  <w:num w:numId="7" w16cid:durableId="424376310">
    <w:abstractNumId w:val="2"/>
  </w:num>
  <w:num w:numId="8" w16cid:durableId="1470393813">
    <w:abstractNumId w:val="1"/>
  </w:num>
  <w:num w:numId="9" w16cid:durableId="57089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1DEA"/>
    <w:rsid w:val="00121D0E"/>
    <w:rsid w:val="0015074B"/>
    <w:rsid w:val="001B5DCD"/>
    <w:rsid w:val="0029639D"/>
    <w:rsid w:val="00326F90"/>
    <w:rsid w:val="009A27F5"/>
    <w:rsid w:val="00AA1D8D"/>
    <w:rsid w:val="00B47730"/>
    <w:rsid w:val="00CA43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8E697"/>
  <w14:defaultImageDpi w14:val="300"/>
  <w15:docId w15:val="{FBB1182B-9EF8-4644-BDCE-5F288547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A1D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D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D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ot@147.93.98.25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Chandana B</cp:lastModifiedBy>
  <cp:revision>3</cp:revision>
  <dcterms:created xsi:type="dcterms:W3CDTF">2025-08-19T05:55:00Z</dcterms:created>
  <dcterms:modified xsi:type="dcterms:W3CDTF">2025-08-19T13:03:00Z</dcterms:modified>
  <cp:category/>
</cp:coreProperties>
</file>